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 февраля 2022 г.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14.02.2022 г..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15.11.2021.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202515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С-ГЛР/27-09-2021/97809249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27.09.2021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26.09.2022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±0,3 дБ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Калибратор портативный АТ01m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9037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С-ДУИ/22-10-2021/103495751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22.10.2021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21.10.2022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±2%</w:t>
            </w:r>
          </w:p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параметров микроклимата «Метеоскоп-М»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86613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20061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02.06.2020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01.06.2022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Температура воздуха: ± 0,2°С; Относительная влажность воздуха: ± 3 %; Скорость движения воздуха: от 0, 1 до 1 м/с: ±(0.05+0.05V) м/с; от 1 до 20 м/с: ±(0,1+0,05V) м/с; Давление воздуха: ± 0,13 кПа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БВЕК.438150-005РЭ. Анализатор шума и вибрации Ассистент. (№ СИ в ГРСИ 39671-08)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Оценка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СанПиН 1.2.3685-21 «Гигиенические нормативы и требования к обеспечению безопасности и (или) безвредности для человека факторов среды обитания» (утверждены постановлением Главного государственного санитарного врача РФ от 28.01.2021 № 2) (зарегистрировано в Минюсте России 29 января 2021 года № 62296)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23.0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﻿Отдел контроля качества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станочных и слесарных работ (уч.№11)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BOBCAT S175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ДП-7070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30D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Linde H 50D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 погрузчика Электропогрузчик Linde E20PL 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погрузчика Электропогрузчик Linde E30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Энергомеханический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Машинист компрессорных установок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литейно-заготовительный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Наждачник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Литейщик на машинах для литья под давлением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Наладчик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Штамповщик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Станочник широкого профиля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Инженер-технолог II категории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металлоконструкций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Грузчик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автоматических и полуавтоматических линий холодноштамповочного оборудования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участка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Участок механический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Сверловщик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Промывщик деталей и узлов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Маляр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 механосборочных работ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Инструментальный участок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Кузнец на молотах и прессах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Слесарь-инструментальщик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Резчик на пилах, ножовках и станках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Фрезеровщик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Шлифовщик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Заточник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2. Водитель погрузчика BOBCAT S175; 3. Водитель погрузчика ДП-7070; 5. Водитель погрузчика Linde H 50D; 6. Водитель погрузчика Электропогрузчик Linde E20PL  ; 9. Наждачник; 14. Станочник широкого профиля; 16. Мастер участка; 20. Оператор автоматических и полуавтоматических линий холодноштамповочного оборудования; 22. Фрезеровщик; 24. Токарь; 28. Сверловщик; 29. Сверловщик; 30. Промывщик деталей и узлов; 31. Маляр; 32. Слесарь механосборочных работ; 34. Кузнец на молотах и прессах; 35. Слесарь-инструментальщик; 36. Слесарь-инструментальщик; 37. Резчик на пилах, ножовках и станках; 38. Фрезеровщик; 40. Шлифовщик; 41. Токарь;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№303522-VI/Ш от 20 февраля 2022 г.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