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1"/>
        <w:tblW w:type="auto" w:w="0"/>
        <w:tblLook w:firstColumn="1" w:firstRow="1" w:lastColumn="0" w:lastRow="0" w:noHBand="0" w:noVBand="1" w:val="04A0"/>
      </w:tblPr>
      <w:tblGrid>
        <w:gridCol w:w="4252"/>
        <w:gridCol w:w="9354"/>
      </w:tblGrid>
      <w:tr>
        <w:tc>
          <w:tcPr>
            <w:tcW w:type="dxa" w:w="4252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00000" cy="55161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5516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54"/>
          </w:tcPr>
          <w:p>
            <w:pPr>
              <w:jc w:val="right"/>
            </w:pPr>
            <w:r>
              <w:rPr>
                <w:sz w:val="18"/>
              </w:rPr>
              <w:t>Общество с ограниченной ответственностью «ЦЕНТР ОХРАНЫ ТРУДА И ЭКОЛОГИИ «ЭКСПЕРТЭГИДА»</w:t>
              <w:br/>
              <w:t>(ООО «ЭКСПЕРТЭГИДА»)</w:t>
              <w:br/>
              <w:t>Испытательная лаборатория ООО «ЦЕНТР ОХРАНЫ ТРУДА И ЭКОЛОГИИ «ЭКСПЕРТЭГИДА»</w:t>
              <w:br/>
              <w:t xml:space="preserve">344011, Россия, Ростовская обл, Октябрьский р-н, г. Ростов-на-Дону, пр-кт Буденновский, д. 97, лит. А, Б, 2 этаж </w:t>
              <w:br/>
              <w:t>8 (863) 303-64-39; info@expertegida.ru</w:t>
              <w:br/>
              <w:t>Уникальный номер записи об аккредитации в реестре аккредитованных лиц: RA.RU.21ЭГ03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638"/>
        <w:gridCol w:w="3969"/>
      </w:tblGrid>
      <w:tr>
        <w:tc>
          <w:tcPr>
            <w:tcW w:type="dxa" w:w="9638"/>
          </w:tcPr>
          <w:p/>
        </w:tc>
        <w:tc>
          <w:tcPr>
            <w:tcW w:type="dxa" w:w="3969"/>
          </w:tcPr>
          <w:p>
            <w:pPr>
              <w:jc w:val="center"/>
            </w:pPr>
            <w:r>
              <w:t>УТВЕРЖДАЮ</w:t>
              <w:br/>
              <w:t>Руководитель испытательной лаборатории</w:t>
              <w:br/>
              <w:t>__________________О.П. Гречкин</w:t>
              <w:br/>
              <w:t>2022-03-28</w:t>
            </w:r>
          </w:p>
        </w:tc>
      </w:tr>
    </w:tbl>
    <w:p>
      <w:pPr>
        <w:jc w:val="center"/>
      </w:pPr>
      <w:r>
        <w:rPr>
          <w:b/>
        </w:rPr>
        <w:t>ПРОТОКОЛ № 0000004-I/Ш</w:t>
        <w:br/>
        <w:t>проведения исследований, испытаний (измерений) шума</w:t>
      </w:r>
    </w:p>
    <w:p>
      <w:r>
        <w:rPr>
          <w:b/>
        </w:rPr>
        <w:t xml:space="preserve">1. Наименование организации (заказчика): </w:t>
      </w:r>
      <w:r>
        <w:t>Общество с ограниченной ответственностью «Василек» (ООО «Василек»).</w:t>
        <w:br/>
      </w:r>
      <w:r>
        <w:rPr>
          <w:b/>
        </w:rPr>
        <w:t xml:space="preserve">2. Контактные данные заказчика (юридический адрес, фактический адрес места осуществления деятельности): </w:t>
      </w:r>
      <w:r>
        <w:t>124154, г. Санкт-Петербург, пр-т. Невский, д. 1.</w:t>
        <w:br/>
      </w:r>
      <w:r>
        <w:rPr>
          <w:b/>
        </w:rPr>
        <w:t xml:space="preserve">3. Место проведения испытаний (измерений): </w:t>
      </w:r>
      <w:r>
        <w:t>124154, г. Санкт-Петербург, пр-т. Невский, д. 1.</w:t>
        <w:br/>
      </w:r>
      <w:r>
        <w:rPr>
          <w:b/>
        </w:rPr>
        <w:t xml:space="preserve">4. Дата осуществления лабораторной деятельности: </w:t>
      </w:r>
      <w:r>
        <w:t>2022-03-28.</w:t>
        <w:br/>
      </w:r>
      <w:r>
        <w:rPr>
          <w:b/>
        </w:rPr>
        <w:t xml:space="preserve">5. Цель проведения измерений: </w:t>
      </w:r>
      <w:r>
        <w:t>производственный контроль за соблюдением санитарно-эпидемиологических требований и выполнением санитарно-противоэпидемических (профилактических) мероприятий.</w:t>
        <w:br/>
      </w:r>
      <w:r>
        <w:rPr>
          <w:b/>
        </w:rPr>
        <w:t xml:space="preserve">6. Описание и однозначная идентификация объекта (объектов) испытаний, состояние объекта испытаний (при необходимости): </w:t>
      </w:r>
      <w:r>
        <w:t>рабочие места на территории заказчика в соответствии с заявкой проведение производственного контроля.</w:t>
        <w:br/>
      </w:r>
      <w:r>
        <w:rPr>
          <w:b/>
        </w:rPr>
        <w:t xml:space="preserve">7. Дата получения образца для испытаний: </w:t>
      </w:r>
      <w:r>
        <w:t>в соответствии с заявкой на проведение измерений № 0000004-I от 2020-12-18.</w:t>
        <w:br/>
      </w:r>
      <w:r>
        <w:rPr>
          <w:b/>
        </w:rPr>
        <w:t xml:space="preserve">8. Дата отбора образца: </w:t>
      </w:r>
      <w:r>
        <w:t>отбор образцов не предусмотрен методикой измерений.</w:t>
        <w:br/>
      </w:r>
      <w:r>
        <w:rPr>
          <w:b/>
        </w:rPr>
        <w:t xml:space="preserve">9. Место отбора образцов: </w:t>
      </w:r>
      <w:r>
        <w:t>отбор образцов не предусмотрен методикой измерений.</w:t>
        <w:br/>
      </w:r>
      <w:r>
        <w:rPr>
          <w:b/>
        </w:rPr>
        <w:t xml:space="preserve">10. Ссылка на план и методы отбора проб, используемые лабораторией или другими органами, если они имеют отношение к достоверности и применению результатов: </w:t>
      </w:r>
      <w:r>
        <w:t>в соответствии с журналом измерений.</w:t>
        <w:br/>
      </w:r>
    </w:p>
    <w:p>
      <w:r>
        <w:br w:type="page"/>
      </w:r>
    </w:p>
    <w:p>
      <w:r>
        <w:rPr>
          <w:b/>
        </w:rPr>
        <w:t>11. Сведения о средствах измерения: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35"/>
        <w:gridCol w:w="2268"/>
        <w:gridCol w:w="850"/>
        <w:gridCol w:w="850"/>
        <w:gridCol w:w="850"/>
        <w:gridCol w:w="4535"/>
      </w:tblGrid>
      <w:tr>
        <w:tc>
          <w:tcPr>
            <w:tcW w:type="dxa" w:w="4535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Наименование средства измерения</w:t>
            </w:r>
          </w:p>
        </w:tc>
        <w:tc>
          <w:tcPr>
            <w:tcW w:type="dxa" w:w="2268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Заводской номер</w:t>
            </w:r>
          </w:p>
        </w:tc>
        <w:tc>
          <w:tcPr>
            <w:tcW w:type="dxa" w:w="2550"/>
            <w:gridSpan w:val="3"/>
            <w:vAlign w:val="center"/>
            <w:shd w:fill="DEEAF6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Свидетельство о государственной поверке</w:t>
            </w:r>
          </w:p>
        </w:tc>
        <w:tc>
          <w:tcPr>
            <w:tcW w:type="dxa" w:w="4535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Погрешность измерения</w:t>
            </w:r>
          </w:p>
        </w:tc>
      </w:tr>
      <w:tr>
        <w:tc>
          <w:tcPr>
            <w:tcW w:type="dxa" w:w="2262"/>
            <w:vMerge/>
          </w:tcPr>
          <w:p/>
        </w:tc>
        <w:tc>
          <w:tcPr>
            <w:tcW w:type="dxa" w:w="2262"/>
            <w:vMerge/>
          </w:tcPr>
          <w:p/>
        </w:tc>
        <w:tc>
          <w:tcPr>
            <w:tcW w:type="dxa" w:w="2262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Номер</w:t>
            </w:r>
          </w:p>
        </w:tc>
        <w:tc>
          <w:tcPr>
            <w:tcW w:type="dxa" w:w="2262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Выдано</w:t>
            </w:r>
          </w:p>
        </w:tc>
        <w:tc>
          <w:tcPr>
            <w:tcW w:type="dxa" w:w="2262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Действительно до</w:t>
            </w:r>
          </w:p>
        </w:tc>
        <w:tc>
          <w:tcPr>
            <w:tcW w:type="dxa" w:w="2262"/>
            <w:vMerge/>
          </w:tcPr>
          <w:p/>
        </w:tc>
      </w:tr>
      <w:tr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Анализатор шума и вибрации АССИСТЕНТ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sz w:val="18"/>
              </w:rPr>
              <w:t>197114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355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2020-07-03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2023-07-02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Шум: ±0,7дБ; Вибрация: ±0,3дБ</w:t>
            </w:r>
          </w:p>
        </w:tc>
      </w:tr>
    </w:tbl>
    <w:p/>
    <w:p>
      <w:r>
        <w:rPr>
          <w:b/>
        </w:rPr>
        <w:t>12. Идентификация используемого метода/методик (нормативно-техническая документация), а также дополнительная информация, востребованная заказчиком (НД, необходимые для оценки):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969"/>
        <w:gridCol w:w="9638"/>
      </w:tblGrid>
      <w:tr>
        <w:tc>
          <w:tcPr>
            <w:tcW w:type="dxa" w:w="3969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Область действия</w:t>
            </w:r>
          </w:p>
        </w:tc>
        <w:tc>
          <w:tcPr>
            <w:tcW w:type="dxa" w:w="9638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Наименование нормативного документа</w:t>
            </w:r>
          </w:p>
        </w:tc>
      </w:tr>
      <w:tr>
        <w:tc>
          <w:tcPr>
            <w:tcW w:type="dxa" w:w="3969"/>
            <w:vAlign w:val="center"/>
          </w:tcPr>
          <w:p>
            <w:pPr>
              <w:jc w:val="center"/>
            </w:pPr>
            <w:r>
              <w:rPr>
                <w:sz w:val="18"/>
              </w:rPr>
              <w:t>Измерение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Измеритель микроклимата «ЭкоТерма-1». РУКОВОДСТВО ПО ЭКСПЛУАТАЦИИ ПКДУ.411619.001 РЭ</w:t>
            </w:r>
          </w:p>
        </w:tc>
      </w:tr>
    </w:tbl>
    <w:p/>
    <w:p>
      <w:r>
        <w:rPr>
          <w:b/>
        </w:rPr>
        <w:t>13. Условия проведения исследований, испытаний (измерений), отбора образцов: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67"/>
        <w:gridCol w:w="9638"/>
        <w:gridCol w:w="1134"/>
        <w:gridCol w:w="1134"/>
        <w:gridCol w:w="1134"/>
      </w:tblGrid>
      <w:tr>
        <w:tc>
          <w:tcPr>
            <w:tcW w:type="dxa" w:w="56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№</w:t>
              <w:br/>
              <w:t>точки</w:t>
            </w:r>
          </w:p>
        </w:tc>
        <w:tc>
          <w:tcPr>
            <w:tcW w:type="dxa" w:w="9638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Место измерений</w:t>
              <w:br/>
              <w:t>(наименование образца испытаний)</w:t>
            </w:r>
          </w:p>
        </w:tc>
        <w:tc>
          <w:tcPr>
            <w:tcW w:type="dxa" w:w="113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Температура</w:t>
              <w:br/>
              <w:t>воздуха, oC</w:t>
            </w:r>
          </w:p>
        </w:tc>
        <w:tc>
          <w:tcPr>
            <w:tcW w:type="dxa" w:w="113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Атмосферное</w:t>
              <w:br/>
              <w:t>давление,</w:t>
              <w:br/>
              <w:t>мм рт.ст.</w:t>
            </w:r>
          </w:p>
        </w:tc>
        <w:tc>
          <w:tcPr>
            <w:tcW w:type="dxa" w:w="113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Относительная</w:t>
              <w:br/>
              <w:t>влажность, %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контроля качества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62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Контролер станочных и слесарных работ (уч.№11)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48.0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Транспортный участок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65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Linde H 30D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48.0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68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Электропогрузчик Linde E30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42.0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63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BOBCAT S175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40.0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64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ДП-7070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49.0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66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Linde H 50D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49.0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67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 погрузчика Электропогрузчик Linde E20PL 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52.0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Энергомеханический отдел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69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Машинист компрессорных установок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48.0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Участок литейно-заготовительный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70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Наждачник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50.0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Литейщик на машинах для литья под давлением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42.0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Наладчик холодноштамповочного оборудования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55.0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Грузчик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48.0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Штамповщик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53.0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Станочник широкого профиля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49.0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76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Инженер-технолог II категории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52.0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77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Мастер участка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44.0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Участок металлоконструкций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78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Диспетчер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44.0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79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Грузчик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51.0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Маляр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43.0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автоматических и полуавтоматических линий холодноштамповочного оборудования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41.0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мастер участка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50.0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Участок механический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Фрезеровщик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41.0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84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Токарь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48.0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85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Токарь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45.0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86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станков с программным управлением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42.0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87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станков с программным управлением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53.0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88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станков с программным управлением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23.0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52.0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89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Сверловщик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47.0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Сверловщик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51.0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91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Промывщик деталей и узлов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49.0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92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Маляр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40.0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93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Слесарь механосборочных работ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49.0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94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Слесарь механосборочных работ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49.0</w:t>
            </w:r>
          </w:p>
        </w:tc>
      </w:tr>
    </w:tbl>
    <w:p>
      <w:r>
        <w:rPr>
          <w:b/>
        </w:rPr>
        <w:t>14.  Результаты проверки работоспособности: уровни звукового давления на частотах калибратора, полученные в конце измерений, отличаются от полученных в начале измерений не более чем на 0,5 дБА</w:t>
      </w:r>
    </w:p>
    <w:p>
      <w:r>
        <w:rPr>
          <w:b/>
        </w:rPr>
        <w:t>15.  Временная характеристика шума: непостоянный, колеблющийся во времени;</w:t>
      </w:r>
    </w:p>
    <w:p>
      <w:r>
        <w:rPr>
          <w:b/>
        </w:rPr>
        <w:t>16.  Результаты измерений параметров шума, дополнительная информация, востребованная заказчиком: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7"/>
        <w:gridCol w:w="1357"/>
        <w:gridCol w:w="1357"/>
        <w:gridCol w:w="1357"/>
        <w:gridCol w:w="1357"/>
        <w:gridCol w:w="1357"/>
        <w:gridCol w:w="1357"/>
        <w:gridCol w:w="1357"/>
        <w:gridCol w:w="1357"/>
        <w:gridCol w:w="1357"/>
      </w:tblGrid>
      <w:tr>
        <w:tc>
          <w:tcPr>
            <w:tcW w:type="dxa" w:w="1357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№</w:t>
              <w:br/>
              <w:t>точки</w:t>
              <w:br/>
              <w:t>(рабочего</w:t>
              <w:br/>
              <w:t>места)</w:t>
            </w:r>
          </w:p>
        </w:tc>
        <w:tc>
          <w:tcPr>
            <w:tcW w:type="dxa" w:w="1357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Место измерений</w:t>
              <w:br/>
              <w:t>(наименование образца</w:t>
              <w:br/>
              <w:t>испытаний)*</w:t>
            </w:r>
          </w:p>
        </w:tc>
        <w:tc>
          <w:tcPr>
            <w:tcW w:type="dxa" w:w="1357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Источник шума**</w:t>
            </w:r>
          </w:p>
        </w:tc>
        <w:tc>
          <w:tcPr>
            <w:tcW w:type="dxa" w:w="1357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Характер шума**</w:t>
            </w:r>
          </w:p>
        </w:tc>
        <w:tc>
          <w:tcPr>
            <w:tcW w:type="dxa" w:w="2714"/>
            <w:gridSpan w:val="2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Уровень звука, дБА</w:t>
            </w:r>
          </w:p>
        </w:tc>
        <w:tc>
          <w:tcPr>
            <w:tcW w:type="dxa" w:w="2714"/>
            <w:gridSpan w:val="2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Максимальный уровень звука, дБА</w:t>
            </w:r>
          </w:p>
        </w:tc>
        <w:tc>
          <w:tcPr>
            <w:tcW w:type="dxa" w:w="2714"/>
            <w:gridSpan w:val="2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Эквивалентный уровень звука, дБА</w:t>
            </w:r>
          </w:p>
        </w:tc>
      </w:tr>
      <w:tr>
        <w:tc>
          <w:tcPr>
            <w:tcW w:type="dxa" w:w="1357"/>
            <w:vMerge/>
          </w:tcPr>
          <w:p/>
        </w:tc>
        <w:tc>
          <w:tcPr>
            <w:tcW w:type="dxa" w:w="1357"/>
            <w:vMerge/>
          </w:tcPr>
          <w:p/>
        </w:tc>
        <w:tc>
          <w:tcPr>
            <w:tcW w:type="dxa" w:w="1357"/>
            <w:vMerge/>
          </w:tcPr>
          <w:p/>
        </w:tc>
        <w:tc>
          <w:tcPr>
            <w:tcW w:type="dxa" w:w="1357"/>
            <w:vMerge/>
          </w:tcPr>
          <w:p/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Фактические</w:t>
              <w:br/>
              <w:t>значения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Допустимые</w:t>
              <w:br/>
              <w:t>значения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Результат</w:t>
              <w:br/>
              <w:t>измерений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Нормативное</w:t>
              <w:br/>
              <w:t>значение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Результат</w:t>
              <w:br/>
              <w:t>измерений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Нормативное</w:t>
              <w:br/>
              <w:t>значение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контроля качества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62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Контролер станочных и слесарных работ (уч.№11)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Транспортный участок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65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Linde H 30D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68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Электропогрузчик Linde E30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63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BOBCAT S175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64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ДП-7070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66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Linde H 50D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67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 погрузчика Электропогрузчик Linde E20PL 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Энергомеханический отдел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69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Машинист компрессорных установок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Участок литейно-заготовительный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Наждачник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Литейщик на машинах для литья под давлением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Наладчик холодноштамповочного оборудования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Грузчик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Штамповщик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Станочник широкого профиля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Инженер-технолог II категории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Мастер участка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Участок металлоконструкций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Диспетчер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Грузчик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Маляр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автоматических и полуавтоматических линий холодноштамповочного оборудования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мастер участка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Участок механический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Фрезеровщик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Токарь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Токарь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станков с программным управлением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станков с программным управлением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станков с программным управлением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Сверловщик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Сверловщик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Промывщик деталей и узлов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Маляр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Слесарь механосборочных работ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Слесарь механосборочных работ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</w:tbl>
    <w:p>
      <w:r>
        <w:rPr>
          <w:sz w:val="18"/>
        </w:rPr>
        <w:t>* Испытания проводились по месту осуществления деятельности Заказчика. В случае проведения испытаний вне места осуществления деятельности Заказчика указывается адрес производственной площадки.</w:t>
        <w:br/>
      </w:r>
      <w:r>
        <w:rPr>
          <w:sz w:val="18"/>
        </w:rPr>
        <w:t>**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>
      <w:r>
        <w:rPr>
          <w:b/>
        </w:rPr>
        <w:t xml:space="preserve">17. Мнения и интерпретации: </w:t>
      </w:r>
      <w:r>
        <w:t>отсутствуют.</w:t>
      </w:r>
    </w:p>
    <w:p>
      <w:r>
        <w:rPr>
          <w:b/>
        </w:rPr>
        <w:t xml:space="preserve">18.  Дополнения, отклонения или исключения из метода: </w:t>
      </w:r>
      <w:r>
        <w:t>отсутствуют.</w:t>
      </w:r>
    </w:p>
    <w:p>
      <w:r>
        <w:rPr>
          <w:b/>
        </w:rPr>
        <w:t>19.  Дополнительная информация, востребованная заказчиком:</w:t>
      </w:r>
      <w:r>
        <w:t xml:space="preserve">по результатам измерений установлено: параметры шума на рабочих местах: 62. Контролер станочных и слесарных работ (уч.№11); 63. Водитель погрузчика BOBCAT S175; 64. Водитель погрузчика ДП-7070; 67. Водитель погрузчика Электропогрузчик Linde E20PL  ; 69. Машинист компрессорных установок; 70. Наждачник; 71. Литейщик на машинах для литья под давлением; 73. Грузчик; 75. Станочник широкого профиля; 77. Мастер участка; 80. Маляр; 82. Старший мастер участка; 84. Токарь; 85. Токарь; 86. Оператор станков с программным управлением; 87. Оператор станков с программным управлением; 88. Оператор станков с программным управлением; 90. Сверловщик; 92. Маляр; 93. Слесарь механосборочных работ; 94. Слесарь механосборочных работ; не соответствуют требованиям СанПиН 1.2.3685-21 «Гигиенические нормативы и требования к обеспечению безопасности и (или) безвредности для человека факторов среды обитания». </w:t>
      </w:r>
    </w:p>
    <w:p>
      <w:r>
        <w:rPr>
          <w:b/>
        </w:rPr>
        <w:t>20. Измерения провел: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24"/>
        <w:gridCol w:w="4524"/>
        <w:gridCol w:w="4524"/>
      </w:tblGrid>
      <w:tr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Инженер по специальной оценке условий труда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К.С. Казакова</w:t>
            </w:r>
          </w:p>
        </w:tc>
      </w:tr>
      <w:tr>
        <w:tc>
          <w:tcPr>
            <w:tcW w:type="dxa" w:w="4524"/>
            <w:vAlign w:val="center"/>
          </w:tcPr>
          <w:p>
            <w:pPr>
              <w:jc w:val="center"/>
            </w:pPr>
            <w:r>
              <w:t>(должность)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vAlign w:val="center"/>
          </w:tcPr>
          <w:p>
            <w:pPr>
              <w:jc w:val="center"/>
            </w:pPr>
            <w:r>
              <w:t>(Ф.И.О.)</w:t>
            </w:r>
          </w:p>
        </w:tc>
      </w:tr>
    </w:tbl>
    <w:p>
      <w:r>
        <w:rPr>
          <w:b/>
        </w:rPr>
        <w:t>21. Протокол оформил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24"/>
        <w:gridCol w:w="4524"/>
        <w:gridCol w:w="4524"/>
      </w:tblGrid>
      <w:tr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Инженер по специальной оценке условий труда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Д.А. Шебаршов</w:t>
            </w:r>
          </w:p>
        </w:tc>
      </w:tr>
      <w:tr>
        <w:tc>
          <w:tcPr>
            <w:tcW w:type="dxa" w:w="4524"/>
            <w:vAlign w:val="center"/>
          </w:tcPr>
          <w:p>
            <w:pPr>
              <w:jc w:val="center"/>
            </w:pPr>
            <w:r>
              <w:t>(должность)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vAlign w:val="center"/>
          </w:tcPr>
          <w:p>
            <w:pPr>
              <w:jc w:val="center"/>
            </w:pPr>
            <w:r>
              <w:t>(Ф.И.О.)</w:t>
            </w:r>
          </w:p>
        </w:tc>
      </w:tr>
    </w:tbl>
    <w:sectPr w:rsidR="00FC693F" w:rsidRPr="0006063C" w:rsidSect="00034616">
      <w:footerReference w:type="default" r:id="rId10"/>
      <w:pgSz w:w="15840" w:h="12240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9638"/>
      <w:gridCol w:w="3969"/>
    </w:tblGrid>
    <w:tr>
      <w:tc>
        <w:tcPr>
          <w:tcW w:type="dxa" w:w="9638"/>
        </w:tcPr>
        <w:p>
          <w:r>
            <w:rPr>
              <w:i/>
              <w:sz w:val="16"/>
            </w:rPr>
            <w:t>Частичное или полное воспроизведение протокола запрещены без письменного разрешения руководителя испытательной лаборатории Результаты исследований (испытаний), измерений относятся только к объектам (образцам), прошедшим испытания, отбор Протокол №0000004-I/Ш от 2022-03-28</w:t>
          </w:r>
        </w:p>
      </w:tc>
      <w:tc>
        <w:tcPr>
          <w:tcW w:type="dxa" w:w="3969"/>
        </w:tcPr>
        <w:p>
          <w:pPr>
            <w:jc w:val="right"/>
          </w:pPr>
          <w:r>
            <w:t xml:space="preserve">Страница </w:t>
          </w:r>
          <w:r>
            <w:fldChar w:fldCharType="begin"/>
            <w:instrText xml:space="preserve">PAGE</w:instrText>
            <w:fldChar w:fldCharType="end"/>
          </w:r>
          <w:r>
            <w:t xml:space="preserve"> из </w:t>
          </w:r>
          <w:r>
            <w:fldChar w:fldCharType="begin"/>
            <w:instrText xml:space="preserve">NUMPAGES</w:instrText>
            <w:fldChar w:fldCharType="end"/>
          </w:r>
        </w:p>
      </w:tc>
    </w:tr>
  </w:tbl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