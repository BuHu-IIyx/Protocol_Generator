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List1"/>
        <w:tblW w:type="auto" w:w="0"/>
        <w:tblLook w:firstColumn="1" w:firstRow="1" w:lastColumn="0" w:lastRow="0" w:noHBand="0" w:noVBand="1" w:val="04A0"/>
      </w:tblPr>
      <w:tblGrid>
        <w:gridCol w:w="4252"/>
        <w:gridCol w:w="9354"/>
      </w:tblGrid>
      <w:tr>
        <w:tc>
          <w:tcPr>
            <w:tcW w:type="dxa" w:w="4252"/>
          </w:tcPr>
          <w:p>
            <w:r>
              <w:drawing>
                <wp:inline xmlns:a="http://schemas.openxmlformats.org/drawingml/2006/main" xmlns:pic="http://schemas.openxmlformats.org/drawingml/2006/picture">
                  <wp:extent cx="2700000" cy="551613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0000" cy="55161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9354"/>
          </w:tcPr>
          <w:p>
            <w:pPr>
              <w:jc w:val="right"/>
            </w:pPr>
            <w:r>
              <w:rPr>
                <w:sz w:val="18"/>
              </w:rPr>
              <w:t>Общество с ограниченной ответственностью «ЦЕНТР ОХРАНЫ ТРУДА И ЭКОЛОГИИ «ЭКСПЕРТЭГИДА»</w:t>
              <w:br/>
              <w:t>(ООО «ЭКСПЕРТЭГИДА»)</w:t>
              <w:br/>
              <w:t>Испытательная лаборатория ООО «ЦЕНТР ОХРАНЫ ТРУДА И ЭКОЛОГИИ «ЭКСПЕРТЭГИДА»</w:t>
              <w:br/>
              <w:t xml:space="preserve">344011, Россия, Ростовская обл, Октябрьский р-н, г. Ростов-на-Дону, пр-кт Буденновский, д. 97, лит. А, Б, 2 этаж </w:t>
              <w:br/>
              <w:t>8 (863) 303-64-39; info@expertegida.ru</w:t>
              <w:br/>
              <w:t>Уникальный номер записи об аккредитации в реестре аккредитованных лиц: RA.RU.21ЭГ03</w:t>
              <w:br/>
            </w:r>
          </w:p>
        </w:tc>
      </w:tr>
    </w:tbl>
    <w:p/>
    <w:tbl>
      <w:tblPr>
        <w:tblW w:type="auto" w:w="0"/>
        <w:tblLook w:firstColumn="1" w:firstRow="1" w:lastColumn="0" w:lastRow="0" w:noHBand="0" w:noVBand="1" w:val="04A0"/>
      </w:tblPr>
      <w:tblGrid>
        <w:gridCol w:w="9638"/>
        <w:gridCol w:w="3969"/>
      </w:tblGrid>
      <w:tr>
        <w:tc>
          <w:tcPr>
            <w:tcW w:type="dxa" w:w="9638"/>
          </w:tcPr>
          <w:p/>
        </w:tc>
        <w:tc>
          <w:tcPr>
            <w:tcW w:type="dxa" w:w="3969"/>
          </w:tcPr>
          <w:p>
            <w:pPr>
              <w:jc w:val="center"/>
            </w:pPr>
            <w:r>
              <w:t>УТВЕРЖДАЮ</w:t>
              <w:br/>
              <w:t>Руководитель испытательной лаборатории</w:t>
              <w:br/>
              <w:t>__________________О.П. Гречкин</w:t>
              <w:br/>
              <w:t>2022-04-03</w:t>
            </w:r>
          </w:p>
        </w:tc>
      </w:tr>
    </w:tbl>
    <w:p>
      <w:pPr>
        <w:jc w:val="center"/>
      </w:pPr>
      <w:r>
        <w:rPr>
          <w:b/>
        </w:rPr>
        <w:t>ПРОТОКОЛ № 231414-VI/ОВ</w:t>
        <w:br/>
        <w:t>проведения исследований, испытаний (измерений) общей вибрации</w:t>
      </w:r>
    </w:p>
    <w:p>
      <w:r>
        <w:rPr>
          <w:b/>
        </w:rPr>
        <w:t xml:space="preserve">1. Наименование организации (заказчика): </w:t>
      </w:r>
      <w:r>
        <w:t>Общество с ограниченной ответственностью «Самокат» (ООО «Самокат»).</w:t>
        <w:br/>
      </w:r>
      <w:r>
        <w:rPr>
          <w:b/>
        </w:rPr>
        <w:t xml:space="preserve">2. Контактные данные заказчика (юридический адрес, фактический адрес места осуществления деятельности): </w:t>
      </w:r>
      <w:r>
        <w:t>236022, Калининградская обл., г. Калининград, пр-т. Гвардейский, д. 15.</w:t>
        <w:br/>
      </w:r>
      <w:r>
        <w:rPr>
          <w:b/>
        </w:rPr>
        <w:t xml:space="preserve">3. Место проведения испытаний (измерений): </w:t>
      </w:r>
      <w:r>
        <w:t>236022, Калининградская обл., г. Калининград, пр-т. Гвардейский, д. 15.</w:t>
        <w:br/>
      </w:r>
      <w:r>
        <w:rPr>
          <w:b/>
        </w:rPr>
        <w:t xml:space="preserve">4. Дата осуществления лабораторной деятельности: </w:t>
      </w:r>
      <w:r>
        <w:t>2022-04-03.</w:t>
        <w:br/>
      </w:r>
      <w:r>
        <w:rPr>
          <w:b/>
        </w:rPr>
        <w:t xml:space="preserve">5. Цель проведения измерений: </w:t>
      </w:r>
      <w:r>
        <w:t>производственный контроль за соблюдением санитарно-эпидемиологических требований и выполнением санитарно-противоэпидемических (профилактических) мероприятий.</w:t>
        <w:br/>
      </w:r>
      <w:r>
        <w:rPr>
          <w:b/>
        </w:rPr>
        <w:t xml:space="preserve">6. Описание и однозначная идентификация объекта (объектов) испытаний, состояние объекта испытаний (при необходимости): </w:t>
      </w:r>
      <w:r>
        <w:t>рабочие места на территории заказчика в соответствии с заявкой проведение производственного контроля.</w:t>
        <w:br/>
      </w:r>
      <w:r>
        <w:rPr>
          <w:b/>
        </w:rPr>
        <w:t xml:space="preserve">7. Дата получения образца для испытаний: </w:t>
      </w:r>
      <w:r>
        <w:t>в соответствии с заявкой на проведение измерений № 231414-VI от 2020-10-12.</w:t>
        <w:br/>
      </w:r>
      <w:r>
        <w:rPr>
          <w:b/>
        </w:rPr>
        <w:t xml:space="preserve">8. Дата отбора образца: </w:t>
      </w:r>
      <w:r>
        <w:t>отбор образцов не предусмотрен методикой измерений.</w:t>
        <w:br/>
      </w:r>
      <w:r>
        <w:rPr>
          <w:b/>
        </w:rPr>
        <w:t xml:space="preserve">9. Место отбора образцов: </w:t>
      </w:r>
      <w:r>
        <w:t>отбор образцов не предусмотрен методикой измерений.</w:t>
        <w:br/>
      </w:r>
      <w:r>
        <w:rPr>
          <w:b/>
        </w:rPr>
        <w:t xml:space="preserve">10. Ссылка на план и методы отбора проб, используемые лабораторией или другими органами, если они имеют отношение к достоверности и применению результатов: </w:t>
      </w:r>
      <w:r>
        <w:t>в соответствии с журналом измерений.</w:t>
        <w:br/>
      </w:r>
    </w:p>
    <w:p>
      <w:r>
        <w:br w:type="page"/>
      </w:r>
    </w:p>
    <w:p>
      <w:r>
        <w:rPr>
          <w:b/>
        </w:rPr>
        <w:t>11. Сведения о средствах измерения: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35"/>
        <w:gridCol w:w="2268"/>
        <w:gridCol w:w="850"/>
        <w:gridCol w:w="850"/>
        <w:gridCol w:w="850"/>
        <w:gridCol w:w="4535"/>
      </w:tblGrid>
      <w:tr>
        <w:tc>
          <w:tcPr>
            <w:tcW w:type="dxa" w:w="4535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Наименование средства измерения</w:t>
            </w:r>
          </w:p>
        </w:tc>
        <w:tc>
          <w:tcPr>
            <w:tcW w:type="dxa" w:w="2268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Заводской номер</w:t>
            </w:r>
          </w:p>
        </w:tc>
        <w:tc>
          <w:tcPr>
            <w:tcW w:type="dxa" w:w="2550"/>
            <w:gridSpan w:val="3"/>
            <w:vAlign w:val="center"/>
            <w:shd w:fill="DEEAF6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Свидетельство о государственной поверке</w:t>
            </w:r>
          </w:p>
        </w:tc>
        <w:tc>
          <w:tcPr>
            <w:tcW w:type="dxa" w:w="4535"/>
            <w:vMerge w:val="restart"/>
            <w:vAlign w:val="center"/>
            <w:shd w:fill="DEEAF6"/>
            <w:shd w:fill="DEEAF6"/>
          </w:tcPr>
          <w:p>
            <w:pPr>
              <w:jc w:val="center"/>
            </w:pPr>
            <w:r>
              <w:rPr>
                <w:sz w:val="18"/>
              </w:rPr>
              <w:t>Погрешность измерения</w:t>
            </w:r>
          </w:p>
        </w:tc>
      </w:tr>
      <w:tr>
        <w:tc>
          <w:tcPr>
            <w:tcW w:type="dxa" w:w="2262"/>
            <w:vMerge/>
          </w:tcPr>
          <w:p/>
        </w:tc>
        <w:tc>
          <w:tcPr>
            <w:tcW w:type="dxa" w:w="2262"/>
            <w:vMerge/>
          </w:tcPr>
          <w:p/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Номер</w:t>
            </w:r>
          </w:p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Выдано</w:t>
            </w:r>
          </w:p>
        </w:tc>
        <w:tc>
          <w:tcPr>
            <w:tcW w:type="dxa" w:w="2262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Действительно до</w:t>
            </w:r>
          </w:p>
        </w:tc>
        <w:tc>
          <w:tcPr>
            <w:tcW w:type="dxa" w:w="2262"/>
            <w:vMerge/>
          </w:tcPr>
          <w:p/>
        </w:tc>
      </w:tr>
      <w:tr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Анализатор шума и вибрации АССИСТЕНТ</w:t>
            </w:r>
          </w:p>
        </w:tc>
        <w:tc>
          <w:tcPr>
            <w:tcW w:type="dxa" w:w="2268"/>
            <w:vAlign w:val="center"/>
          </w:tcPr>
          <w:p>
            <w:pPr>
              <w:jc w:val="center"/>
            </w:pPr>
            <w:r>
              <w:rPr>
                <w:sz w:val="18"/>
              </w:rPr>
              <w:t>162113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20036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2020-06-08</w:t>
            </w:r>
          </w:p>
        </w:tc>
        <w:tc>
          <w:tcPr>
            <w:tcW w:type="dxa" w:w="850"/>
            <w:vAlign w:val="center"/>
          </w:tcPr>
          <w:p>
            <w:pPr>
              <w:jc w:val="center"/>
            </w:pPr>
            <w:r>
              <w:rPr>
                <w:sz w:val="18"/>
              </w:rPr>
              <w:t>2022-09-07</w:t>
            </w:r>
          </w:p>
        </w:tc>
        <w:tc>
          <w:tcPr>
            <w:tcW w:type="dxa" w:w="4535"/>
            <w:vAlign w:val="center"/>
          </w:tcPr>
          <w:p>
            <w:pPr>
              <w:jc w:val="center"/>
            </w:pPr>
            <w:r>
              <w:rPr>
                <w:sz w:val="18"/>
              </w:rPr>
              <w:t>Шум: ±0,7дБ; Вибрация: ±0,3дБ</w:t>
            </w:r>
          </w:p>
        </w:tc>
      </w:tr>
    </w:tbl>
    <w:p/>
    <w:p>
      <w:r>
        <w:rPr>
          <w:b/>
        </w:rPr>
        <w:t>12. Идентификация используемого метода/методик (нормативно-техническая документация), а также дополнительная информация, востребованная заказчиком (НД, необходимые для оценки):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3969"/>
        <w:gridCol w:w="9638"/>
      </w:tblGrid>
      <w:tr>
        <w:tc>
          <w:tcPr>
            <w:tcW w:type="dxa" w:w="3969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Область действия</w:t>
            </w:r>
          </w:p>
        </w:tc>
        <w:tc>
          <w:tcPr>
            <w:tcW w:type="dxa" w:w="9638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Наименование нормативного документа</w:t>
            </w:r>
          </w:p>
        </w:tc>
      </w:tr>
      <w:tr>
        <w:tc>
          <w:tcPr>
            <w:tcW w:type="dxa" w:w="3969"/>
            <w:vAlign w:val="center"/>
          </w:tcPr>
          <w:p>
            <w:pPr>
              <w:jc w:val="center"/>
            </w:pPr>
            <w:r>
              <w:rPr>
                <w:sz w:val="18"/>
              </w:rPr>
              <w:t>Измерение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Руководство по эксплуатации БВЕК.43.1110.04 РЭ Измеритель параметров микроклимата «Метеоскоп-М». (№ СИ в ГРСИ 32014-11)</w:t>
            </w:r>
          </w:p>
        </w:tc>
      </w:tr>
    </w:tbl>
    <w:p/>
    <w:p>
      <w:r>
        <w:rPr>
          <w:b/>
        </w:rPr>
        <w:t>13. Условия проведения исследований, испытаний (измерений), отбора образцов: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67"/>
        <w:gridCol w:w="9638"/>
        <w:gridCol w:w="1134"/>
        <w:gridCol w:w="1134"/>
        <w:gridCol w:w="1134"/>
      </w:tblGrid>
      <w:tr>
        <w:tc>
          <w:tcPr>
            <w:tcW w:type="dxa" w:w="567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№</w:t>
              <w:br/>
              <w:t>точки</w:t>
            </w:r>
          </w:p>
        </w:tc>
        <w:tc>
          <w:tcPr>
            <w:tcW w:type="dxa" w:w="9638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Место измерений</w:t>
              <w:br/>
              <w:t>(наименование образца испытаний)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Температура</w:t>
              <w:br/>
              <w:t>воздуха, oC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Атмосферное</w:t>
              <w:br/>
              <w:t>давление,</w:t>
              <w:br/>
              <w:t>мм рт.ст.</w:t>
            </w:r>
          </w:p>
        </w:tc>
        <w:tc>
          <w:tcPr>
            <w:tcW w:type="dxa" w:w="113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Относительная</w:t>
              <w:br/>
              <w:t>влажность, %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операционного маркетинга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2903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направления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Группа подбора и адаптации персонала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2893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группы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Самара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2508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2509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2510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2511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2512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2513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2514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2515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Рыбинск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1996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Липецк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1974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1975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1976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1977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1978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1979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Мытищи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1788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1789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1790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1791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1792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1793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1794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1795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1796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Россошь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1995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Саранск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2555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2556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2557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Воронеж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1956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1957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1958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Направление учета расчетов с клиентами 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2883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направления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Тверь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2010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2011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2012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2013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2014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Сосновый Бор Автоколонна МКТ 1  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2829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2830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Казань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2520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2521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2522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2523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2524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2525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2526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2527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2528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2529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2530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Старый оскол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2005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2006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Служба эксплуатации малотоннажного коммерческого транспорта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2663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2665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2666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2667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2668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2669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2670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2671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2672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2673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2674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2675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2676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2677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2678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2679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Томилино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1828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Калуга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1968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1966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1967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Ухта Автоколонна МКТ 1  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2831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Самара Мехзавод Автоколонна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2454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2455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2456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2457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2458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2459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2460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2461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2462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2463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2464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2465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2466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2467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2468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2469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2470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2471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2472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2473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2474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2475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2476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2477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2478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2479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2480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2481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2482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2483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2484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2485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2486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2487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2488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2489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2490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2491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2492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2493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2494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2495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2496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2497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2498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2499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2500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2501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2502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2503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2504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Санкт-Петербург Автоколонна МКТ 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2811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2812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2813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2814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2815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2816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2817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2818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2819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2820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2821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Чехов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1829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1831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1832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1833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1834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1835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1836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1837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1838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1839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1840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1841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1842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1843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1844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1846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1847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1848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1849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1850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1851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1852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1853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1854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1855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Солнечногорск Автоколонна МКТ 1 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1825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1826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Орел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1993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1994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Клинцы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1969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Нижний Новгород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1980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1981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1982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1983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1984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1985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1986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1987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1988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Москва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1726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1682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1683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1684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1685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1686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1687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1688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1689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1690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1691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1692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1693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1694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1695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1696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1697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1698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1699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1700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1701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1702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1703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1704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1705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1706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1707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1708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1709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1710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1711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1712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1713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1714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1715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1716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1717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1718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1719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1720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1721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1722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1723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1724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1725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1727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1728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1729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1730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1731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1732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1733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1734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1735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1736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1737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Управление по экспедиторской деятельности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2683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2684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2685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2686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2687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2688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2689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2690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2691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2692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Новомосковск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1989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1990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Иваново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1962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1963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1964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1965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Ярославль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2019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2020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2021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2022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Пермь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1856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1857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1858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1859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1860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Серпухов Автоколонна МКТ 1 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1824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Владимир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1953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1954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1955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Нижнекамск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2560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Сургут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1861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1862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1863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1864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Коммерческий департамент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2855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группы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Тула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2015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2016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2017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2018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Железнодорожный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1537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по работе с поставщиками топлива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2897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2898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2899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2900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2901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Владимир Автоколонна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2023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2024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2025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2026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2027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2028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2029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2030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2031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2032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2033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2034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2035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2036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2037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2038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2039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2040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2041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2042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2043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2044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2045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2046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2047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2048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2049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2050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2051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2053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2054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2055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2056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2057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Ульяновск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2519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Каменск-Уральский МКТ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1903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Дзержинск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1959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Подольск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1816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1817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1818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1819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1820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Ижевск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2548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2549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Департамент автодоставки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2680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2681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2682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Воскресенск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1535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Челябинск МКТ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1895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1896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1897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1898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1899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1900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1901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Нижневартовск МКТ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1942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Курск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1972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1973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Екатеринбург Автоколонна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1915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1916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1917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1918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1919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1920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1921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1922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1923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1924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1925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1926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1927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1928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1929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1930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1931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1932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1933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Апатиты Автоколонна МКТ 1 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2806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Пенза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2561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2562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2563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2564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Брянск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1950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1951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Чебоксары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2517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Тольятти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2558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2559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Москва Автоколонна 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1675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1676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1677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1678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1680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Делопроизводитель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Йошкар-Ола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2518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Санкт-Петербург Автоколонна МКТ 1  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2822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2823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2824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2825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2826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2827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2828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Курган МКТ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1904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1905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Оренбург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2551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2552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2553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2554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Клин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1539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1540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Набережные Челны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2516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Домодедово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1536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Пушкино Автоколонна МКТ 1 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1821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1822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Рязань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1997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1998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1999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экспедирования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1550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1551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Делопроизводитель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Группа технической поддержки транспорта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1617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эксплуатации легкового автотранспорта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1548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1549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Березники МКТ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1943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Челябинск Автоколонна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1870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1871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1872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1873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1874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1875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1876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1877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1878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1879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1880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1881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1882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1883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1884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1885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1886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1887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1888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1889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1890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1891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1892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1893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1894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Москва Автоколонна МКТ 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1552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1553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1554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1555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1556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1557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1558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1559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1560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1561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1562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1563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1564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1565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1566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1567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1568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1569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1570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1571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1572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1573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1574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1575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1576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1577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1578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1579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1580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1581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1582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1583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1584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маршрутизации большегрузных транспортных средств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2853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по округу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Ханты-Мансийск МКТ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1944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1945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Департамент по перевозке генеральных грузов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2693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2694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2695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2696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2697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2698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2699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2700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2701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2702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2703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2704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2705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2706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2707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2708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2709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2710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2711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2712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2713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2714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2715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2716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2717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2718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2719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2720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2721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2722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2723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2724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2725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2727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2728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2729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2730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2731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2732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2733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2734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2735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2736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2738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2739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2740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2743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2744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2745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2746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2747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2748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2749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2751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2752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2753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2754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2755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2756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2757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2758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2759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2760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2762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2763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2764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2765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2766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2767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2768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2769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2770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2771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2772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2773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2774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2775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2776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2777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2778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2779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2780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2781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2782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2783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2784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2785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2786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2787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2788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2789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Одинцово Автоколонна МКТ 1  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1804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1805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1806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1807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1808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1809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1810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1811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1812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1813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1814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Тамбов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2007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2008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2009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Финансовый департамент 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2920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направления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Уфа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2531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2532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2533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2534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2535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2536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2537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2538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2539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Вологда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2808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Кострома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1971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Направление учета расчетов с поставщиками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2885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направления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Первоуральск МКТ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1906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1907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Магнитогорск МКТ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1902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управленческого учета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2889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направления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Группа логистики и экспедирования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2918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группы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Москва Автоколонна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1620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1621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1622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1623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1624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1625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1626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1627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1628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1629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1630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1631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1632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1633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1634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1635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1636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1637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1638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1639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1640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1641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1642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1643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1644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1645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1646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1647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1648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1649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1650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1651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1652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1653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1654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1655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1656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1657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1658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1659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1660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1661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1662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1663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1664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1665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1666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1667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1668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1669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1670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1671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1672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1673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1674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Калининград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2809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Ногинск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1797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1798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1799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1800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1801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Саратов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2540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2541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2542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2543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2544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2545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2546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2547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Смоленск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2000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2001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2002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2003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2004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Нижний Тагил МКТ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1908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1909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1910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Москва Автоколонна МКТ 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1586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1587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1588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1589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1590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1591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1592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1593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1594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1595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1596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1597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1598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1599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1600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1601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1602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1603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1604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1605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1606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1607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1608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1609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1610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1611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1612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1613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1614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1615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1585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Елец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1960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1961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Самара 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2587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направления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2588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отдела по округу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2589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отдела по округу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2590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подразделения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Группа складских операций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2795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Служба эксплуатации транспортных средств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2917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Белгород Автоколонна МКТ 1 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1946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1947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1948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1949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Новый Уренгой МКТ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1911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1912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Балаково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2505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2506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2507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Коломна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1541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1542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1543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Екатеринбург МКТ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1935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1936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1937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1938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1939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1940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1941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Красногорск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1544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1545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1546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1547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Сергиев Посад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1823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Архангельск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2807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Балашиха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1531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1532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1533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1534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Борисоглебск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1952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сопровождения клиентов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2868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отдела по округу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Петрозаводск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2810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Ковров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1970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Зеленоград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1538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Обнинск Автоколонна МКТ 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1991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1992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13607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Москва Автоколонна МКТ 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1738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1739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1740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1741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1742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1743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1744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1745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1746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1747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1748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1749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1750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1751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19.5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1752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1753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1754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1755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1756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1757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1758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1759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1760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1761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1762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1763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35.8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1764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1765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1766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1767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35.5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1768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1769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1770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1771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1772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19.4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1773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36.3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1774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35.7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1775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19.6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1776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36.4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1777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1778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20.0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1779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1780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19.7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36.1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1781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1782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1783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19.9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36.2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1784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19.1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36.0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1785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19.2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35.6</w:t>
            </w:r>
          </w:p>
        </w:tc>
      </w:tr>
      <w:tr>
        <w:tc>
          <w:tcPr>
            <w:tcW w:type="dxa" w:w="567"/>
            <w:vAlign w:val="center"/>
          </w:tcPr>
          <w:p>
            <w:pPr>
              <w:jc w:val="center"/>
            </w:pPr>
            <w:r>
              <w:rPr>
                <w:sz w:val="18"/>
              </w:rPr>
              <w:t>1786</w:t>
            </w:r>
          </w:p>
        </w:tc>
        <w:tc>
          <w:tcPr>
            <w:tcW w:type="dxa" w:w="9638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19.3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758</w:t>
            </w:r>
          </w:p>
        </w:tc>
        <w:tc>
          <w:tcPr>
            <w:tcW w:type="dxa" w:w="1134"/>
            <w:vAlign w:val="center"/>
          </w:tcPr>
          <w:p>
            <w:pPr>
              <w:jc w:val="center"/>
            </w:pPr>
            <w:r>
              <w:rPr>
                <w:sz w:val="18"/>
              </w:rPr>
              <w:t>35.9</w:t>
            </w:r>
          </w:p>
        </w:tc>
      </w:tr>
    </w:tbl>
    <w:p>
      <w:r>
        <w:rPr>
          <w:b/>
        </w:rPr>
        <w:t>14. Результаты измерений параметров «Уровень виброускорения, дБ», дополнительная информация, востребованная заказчиком: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714"/>
        <w:gridCol w:w="2714"/>
        <w:gridCol w:w="2714"/>
        <w:gridCol w:w="2714"/>
        <w:gridCol w:w="2714"/>
      </w:tblGrid>
      <w:tr>
        <w:tc>
          <w:tcPr>
            <w:tcW w:type="dxa" w:w="271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№</w:t>
              <w:br/>
              <w:t>точки</w:t>
              <w:br/>
              <w:t>(рабочего</w:t>
              <w:br/>
              <w:t>места)</w:t>
            </w:r>
          </w:p>
        </w:tc>
        <w:tc>
          <w:tcPr>
            <w:tcW w:type="dxa" w:w="271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Место измерений (наименование образца испытаний)*</w:t>
            </w:r>
          </w:p>
        </w:tc>
        <w:tc>
          <w:tcPr>
            <w:tcW w:type="dxa" w:w="271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Наименование измеряемых параметров</w:t>
              <w:br/>
              <w:t>(рабочей зоны)</w:t>
            </w:r>
          </w:p>
        </w:tc>
        <w:tc>
          <w:tcPr>
            <w:tcW w:type="dxa" w:w="271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Результат измерений</w:t>
            </w:r>
          </w:p>
        </w:tc>
        <w:tc>
          <w:tcPr>
            <w:tcW w:type="dxa" w:w="2714"/>
            <w:vAlign w:val="center"/>
            <w:shd w:fill="DEEAF6"/>
          </w:tcPr>
          <w:p>
            <w:pPr>
              <w:jc w:val="center"/>
            </w:pPr>
            <w:r>
              <w:rPr>
                <w:sz w:val="18"/>
              </w:rPr>
              <w:t>Нормативное</w:t>
              <w:br/>
              <w:t>значение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операционного маркетинга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2903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направления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Группа подбора и адаптации персонала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2893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группы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Самара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2508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2509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2510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2511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2512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2513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2514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2515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Рыбинск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1996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Липецк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1974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1975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1976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1977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1978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1979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Мытищи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1788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1789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1790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1791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1792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1793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1794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1795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1796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Россошь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1995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Саранск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2555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2556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2557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Воронеж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1956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1957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1958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Направление учета расчетов с клиентами 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2883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направления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Тверь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2010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2011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2012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2013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2014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Сосновый Бор Автоколонна МКТ 1  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2829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2830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Казань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2520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2521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2522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2523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2524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2525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2526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2527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2528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2529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2530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Старый оскол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2005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2006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Служба эксплуатации малотоннажного коммерческого транспорта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2663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2665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2666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2667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2668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2669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2670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2671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2672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2673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2674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2675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2676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2677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2678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2679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Томилино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1828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Калуга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1968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1966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1967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Ухта Автоколонна МКТ 1  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2831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Самара Мехзавод Автоколонна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2454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2455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2456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2457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2458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2459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2460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2461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2462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2463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2464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2465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2466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2467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2468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2469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2470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2471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2472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2473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2474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2475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2476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2477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2478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2479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2480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2481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2482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2483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2484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2485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2486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2487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2488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2489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2490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2491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2492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2493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2494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2495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2496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2497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2498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2499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2500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2501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2502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2503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2504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Санкт-Петербург Автоколонна МКТ 2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2811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2812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2813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2814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2815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2816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2817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2818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2819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2820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2821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Чехов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1829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1831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1832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1833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1834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1835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1836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1837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1838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1839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1840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1841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1842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1843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1844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1846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1847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1848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1849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1850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1851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1852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1853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1854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1855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Солнечногорск Автоколонна МКТ 1 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1825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1826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Орел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1993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1994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Клинцы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1969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Нижний Новгород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1980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1981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1982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1983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1984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1985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1986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1987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1988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Москва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1726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1682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1683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1684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1685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1686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1687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1688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1689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1690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1691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1692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1693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1694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1695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1696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1697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1698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1699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1700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1701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1702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1703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1704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1705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1706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1707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1708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1709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1710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1711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1712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1713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1714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1715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1716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1717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1718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1719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1720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1721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1722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1723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1724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1725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1727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1728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1729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1730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1731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1732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1733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1734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1735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1736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1737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Управление по экспедиторской деятельности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2683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2684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2685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2686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2687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2688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2689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2690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2691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2692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Новомосковск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1989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1990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Иваново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1962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1963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1964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1965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Ярославль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2019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2020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2021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2022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Пермь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1856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1857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1858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1859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1860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Серпухов Автоколонна МКТ 1 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1824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Владимир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1953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1954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1955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Нижнекамск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2560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Сургут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1861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1862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1863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1864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Коммерческий департамент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2855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группы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Тула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2015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2016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2017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2018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Железнодорожный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1537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по работе с поставщиками топлива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2897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2898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2899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2900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2901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Владимир Автоколонна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2023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2024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2025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2026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2027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2028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2029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2030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2031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2032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2033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2034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2035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2036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2037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2038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2039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2040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2041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2042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2043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2044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2045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2046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2047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2048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2049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2050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2051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2053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2054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2055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2056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2057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Ульяновск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2519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Каменск-Уральский МКТ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1903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Дзержинск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1959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Подольск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1816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1817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1818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1819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1820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Ижевск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2548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2549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Департамент автодоставки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2680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2681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2682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Воскресенск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1535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Челябинск МКТ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1895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1896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1897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1898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1899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1900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1901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Нижневартовск МКТ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1942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Курск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1972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1973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Екатеринбург Автоколонна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1915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1916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1917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1918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1919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1920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1921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1922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1923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1924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1925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1926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1927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1928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1929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1930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1931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1932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1933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Апатиты Автоколонна МКТ 1 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2806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Пенза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2561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2562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2563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2564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Брянск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1950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1951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Чебоксары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2517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Тольятти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2558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2559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Москва Автоколонна 2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1675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1676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1677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1678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1680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Делопроизводитель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Йошкар-Ола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2518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Санкт-Петербург Автоколонна МКТ 1  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2822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2823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2824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2825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2826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2827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2828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Курган МКТ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1904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1905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Оренбург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2551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2552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2553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2554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Клин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1539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1540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Набережные Челны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2516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Домодедово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1536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Пушкино Автоколонна МКТ 1 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1821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1822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Рязань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1997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1998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1999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экспедирования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1550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1551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Делопроизводитель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Группа технической поддержки транспорта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1617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эксплуатации легкового автотранспорта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1548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1549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Березники МКТ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1943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Челябинск Автоколонна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1870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1871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1872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1873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1874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1875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1876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1877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1878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1879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1880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1881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1882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1883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1884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1885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1886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1887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1888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1889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1890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1891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1892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1893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1894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Москва Автоколонна МКТ 4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1552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1553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1554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1555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1556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1557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1558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1559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1560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1561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1562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1563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1564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1565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1566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1567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1568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1569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1570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1571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1572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1573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1574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1575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1576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1577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1578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1579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1580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1581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1582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1583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1584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маршрутизации большегрузных транспортных средств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2853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по округу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Ханты-Мансийск МКТ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1944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1945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Департамент по перевозке генеральных грузов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2693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2694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2695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2696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2697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2698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2699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2700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2701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2702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2703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2704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2705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2706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2707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2708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2709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2710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2711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2712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2713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2714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2715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2716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2717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2718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2719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2720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2721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2722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2723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2724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2725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2727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2728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2729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2730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2731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2732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2733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2734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2735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2736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2738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2739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2740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2743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2744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2745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2746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2747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2748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2749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2751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2752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2753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2754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2755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2756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2757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2758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2759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2760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2762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2763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2764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2765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2766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2767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2768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2769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2770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2771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2772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2773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2774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2775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2776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2777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2778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2779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2780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2781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2782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 экспедитор 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2783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2784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2785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2786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2787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2788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2789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Одинцово Автоколонна МКТ 1  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1804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1805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1806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1807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1808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1809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1810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1811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1812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1813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1814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Тамбов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2007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2008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2009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Финансовый департамент 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2920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направления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Уфа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2531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2532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2533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2534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2535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2536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2537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2538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2539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Вологда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2808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Кострома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1971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Направление учета расчетов с поставщиками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2885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направления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Первоуральск МКТ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1906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1907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Магнитогорск МКТ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1902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управленческого учета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2889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направления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Группа логистики и экспедирования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2918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группы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Москва Автоколонна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1620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1621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1622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1623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1624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1625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1626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1627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1628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1629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1630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1631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1632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1633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1634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1635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1636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1637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1638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1639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1640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1641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1642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1643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1644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1645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1646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1647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1648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1649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1650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1651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1652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1653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1654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1655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1656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1657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1658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1659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1660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1661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1662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1663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1664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1665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1666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1667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1668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1669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1670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1671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1672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1673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1674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 категории "Е"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Калининград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2809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Ногинск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1797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1798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1799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1800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1801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Саратов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2540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2541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2542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2543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2544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2545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2546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2547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Смоленск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2000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2001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2002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2003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2004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Нижний Тагил МКТ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1908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1909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1910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Москва Автоколонна МКТ 5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1586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1587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1588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1589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1590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1591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1592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1593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1594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1595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1596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1597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1598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1599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1600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1601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1602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1603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1604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1605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1606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1607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1608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1609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1610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1611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1612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1613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1614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1615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1585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Елец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1960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1961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Самара 3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2587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направления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2588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отдела по округу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2589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отдела по округу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2590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подразделения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Группа складских операций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2795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Служба эксплуатации транспортных средств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2917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Белгород Автоколонна МКТ 1 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1946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1947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1948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1949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Новый Уренгой МКТ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1911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1912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ОСП Балаково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2505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2506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2507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Коломна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1541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1542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1543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Екатеринбург МКТ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1935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1936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1937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1938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1939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1940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1941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 xml:space="preserve">Водитель-экспедитор 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Красногорск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1544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1545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1546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1547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Сергиев Посад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1823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Архангельск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2807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Балашиха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1531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1532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1533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1534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Борисоглебск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1952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Отдел сопровождения клиентов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2868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Руководитель отдела по округу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Петрозаводск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2810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Ковров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1970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Зеленоград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1538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Обнинск Автоколонна МКТ 1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1991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1992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13570"/>
            <w:gridSpan w:val="5"/>
            <w:vAlign w:val="center"/>
          </w:tcPr>
          <w:p>
            <w:pPr>
              <w:jc w:val="center"/>
            </w:pPr>
            <w:r>
              <w:rPr>
                <w:sz w:val="18"/>
              </w:rPr>
              <w:t>Москва Автоколонна МКТ 2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1738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1739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1740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1741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1742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1743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1744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1745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1746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1747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1748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1749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1750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1751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1752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1753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1754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1755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1756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1757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1758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1759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1760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1761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1762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1763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1764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1765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1766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1767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1768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1769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1770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1771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113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1772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1773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1774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1775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114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1776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1777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115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1778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1779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1780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1781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106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1782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1783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111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1784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108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109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1785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107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1786</w:t>
            </w:r>
          </w:p>
        </w:tc>
        <w:tc>
          <w:tcPr>
            <w:tcW w:type="dxa" w:w="2714"/>
            <w:vMerge w:val="restart"/>
            <w:vAlign w:val="center"/>
          </w:tcPr>
          <w:p>
            <w:pPr>
              <w:jc w:val="center"/>
            </w:pPr>
            <w:r>
              <w:rPr>
                <w:sz w:val="18"/>
              </w:rPr>
              <w:t>Водитель-экспедитор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X)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117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Y)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120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  <w:tr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Merge/>
            <w:vAlign w:val="center"/>
          </w:tcPr>
          <w:p>
            <w:pPr>
              <w:jc w:val="center"/>
            </w:pP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Корректированный уровень (ось Z)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122</w:t>
            </w:r>
          </w:p>
        </w:tc>
        <w:tc>
          <w:tcPr>
            <w:tcW w:type="dxa" w:w="2714"/>
            <w:vAlign w:val="center"/>
          </w:tcPr>
          <w:p>
            <w:pPr>
              <w:jc w:val="center"/>
            </w:pPr>
            <w:r>
              <w:rPr>
                <w:sz w:val="18"/>
              </w:rPr>
              <w:t>126</w:t>
            </w:r>
          </w:p>
        </w:tc>
      </w:tr>
    </w:tbl>
    <w:p>
      <w:r>
        <w:rPr>
          <w:sz w:val="18"/>
        </w:rPr>
        <w:t>* Испытания проводились по месту осуществления деятельности Заказчика. В случае проведения испытаний вне места осуществления деятельности Заказчика указывается адрес производственной площадки.</w:t>
        <w:br/>
      </w:r>
      <w:r>
        <w:rPr>
          <w:sz w:val="18"/>
        </w:rPr>
        <w:t>**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>
      <w:r>
        <w:rPr>
          <w:b/>
        </w:rPr>
        <w:t xml:space="preserve">17. Мнения и интерпретации: </w:t>
      </w:r>
      <w:r>
        <w:t>отсутствуют.</w:t>
      </w:r>
    </w:p>
    <w:p>
      <w:r>
        <w:rPr>
          <w:b/>
        </w:rPr>
        <w:t xml:space="preserve">18.  Дополнения, отклонения или исключения из метода: </w:t>
      </w:r>
      <w:r>
        <w:t>отсутствуют.</w:t>
      </w:r>
    </w:p>
    <w:p>
      <w:r>
        <w:rPr>
          <w:b/>
        </w:rPr>
        <w:t>19.  Дополнительная информация, востребованная заказчиком:</w:t>
      </w:r>
      <w:r>
        <w:t xml:space="preserve">по результатам измерений установлено: параметры шума на рабочих местах: 2508. Водитель-экспедитор; 2510. Водитель-экспедитор; 2513. Водитель-экспедитор; 1996. Водитель-экспедитор; 1975. Водитель-экспедитор; 1977. Водитель-экспедитор; 1978. Водитель-экспедитор; 1788. Водитель-экспедитор; 1790. Водитель-экспедитор; 1793. Водитель-экспедитор; 1795. Водитель-экспедитор; 1796. Водитель-экспедитор; 2555. Водитель-экспедитор; 2556. Водитель-экспедитор; 2557. Водитель-экспедитор; 1956. Водитель-экспедитор; 1958. Водитель-экспедитор; 2883. Руководитель направления; 2010. Водитель-экспедитор; 2011. Водитель-экспедитор; 2012. Водитель-экспедитор; 2013. Водитель-экспедитор; 2014. Водитель-экспедитор; 2830. Водитель-экспедитор; 2520. Водитель-экспедитор; 2521. Водитель-экспедитор; 2522. Водитель-экспедитор; 2523. Водитель-экспедитор; 2524. Водитель-экспедитор; 2527. Водитель-экспедитор; 2530. Водитель-экспедитор; 2005. Водитель-экспедитор; 2665. водитель-экспедитор ; 2668. водитель-экспедитор ; 2669. водитель-экспедитор ; 2670. водитель-экспедитор ; 2671. водитель-экспедитор ; 2674. водитель-экспедитор ; 2675. водитель-экспедитор ; 2678. водитель-экспедитор ; 1828. Водитель-экспедитор; 1967. Водитель-экспедитор; 2455. Водитель-экспедитор категории "Е"; 2456. Водитель категории "Е"; 2459. Водитель-экспедитор категории "Е"; 2463. Водитель-экспедитор категории "Е"; 2465. Водитель-экспедитор категории "Е"; 2472. Водитель-экспедитор категории "Е"; 2475. Водитель-экспедитор категории "Е"; 2476. Водитель-экспедитор категории "Е"; 2477. Водитель-экспедитор категории "Е"; 2478. Водитель-экспедитор категории "Е"; 2480. Водитель-экспедитор категории "Е"; 2481. Водитель-экспедитор категории "Е"; 2484. Водитель-экспедитор категории "Е"; 2485. Водитель-экспедитор категории "Е"; 2486. Водитель-экспедитор категории "Е"; 2487. Водитель-экспедитор категории "Е"; 2488. Водитель-экспедитор категории "Е"; 2489. Водитель-экспедитор категории "Е"; 2492. Водитель-экспедитор категории "Е"; 2494. Водитель-экспедитор категории "Е"; 2496. Водитель-экспедитор категории "Е"; 2498. Водитель-экспедитор категории "Е"; 2499. Водитель-экспедитор категории "Е"; 2500. Водитель-экспедитор категории "Е"; 2501. Водитель-экспедитор категории "Е"; 2811. Водитель-экспедитор; 2812. Водитель-экспедитор; 2814. Водитель-экспедитор; 2819. Водитель-экспедитор; 1829. Водитель-экспедитор; 1835. Водитель-экспедитор категории "Е"; 1836. Водитель-экспедитор категории "Е"; 1838. Водитель-экспедитор категории "Е"; 1839. Водитель-экспедитор категории "Е"; 1846. Водитель-экспедитор категории "Е"; 1847. Водитель-экспедитор категории "Е"; 1848. Водитель-экспедитор категории "Е"; 1854. Водитель-экспедитор категории "Е"; 1855. Водитель-экспедитор категории "Е"; 1826. Водитель-экспедитор; 1980. Водитель-экспедитор; 1981. Водитель-экспедитор; 1982. Водитель-экспедитор; 1983. Водитель-экспедитор; 1987. Водитель-экспедитор; 1726. Водитель-экспедитор; 1682. Водитель-экспедитор; 1683. Водитель-экспедитор; 1685. Водитель-экспедитор; 1686. Водитель-экспедитор; 1687. Водитель-экспедитор; 1688. Водитель-экспедитор; 1695. Водитель-экспедитор; 1699. Водитель-экспедитор; 1701. Водитель-экспедитор; 1702. Водитель-экспедитор; 1704. Водитель-экспедитор; 1705. Водитель-экспедитор; 1708. Водитель-экспедитор; 1709. Водитель-экспедитор; 1713. Водитель-экспедитор; 1714. Водитель-экспедитор; 1715. Водитель-экспедитор; 1716. Водитель-экспедитор; 1717. Водитель-экспедитор; 1718. Водитель-экспедитор; 1722. Водитель-экспедитор; 1723. Водитель-экспедитор; 1724. Водитель-экспедитор; 1725. Водитель-экспедитор; 1727. Водитель-экспедитор; 1728. Водитель-экспедитор; 1729. Водитель-экспедитор; 1730. Водитель-экспедитор; 1732. Водитель-экспедитор; 1733. Водитель-экспедитор; 1735. Водитель-экспедитор; 1737. Водитель-экспедитор; 2686. водитель- экспедитор  категории "Е"; 2689. водитель- экспедитор  категории "Е"; 2690. водитель- экспедитор  категории "Е"; 2691. водитель- экспедитор  категории "Е"; 2692. водитель- экспедитор  категории "Е"; 1989. Водитель-экспедитор; 1990. Водитель-экспедитор; 1963. Водитель-экспедитор; 1964. Водитель-экспедитор; 2020. Водитель-экспедитор; 2021. Водитель-экспедитор; 2022. Водитель-экспедитор; 1856. Водитель-экспедитор ; 1857. Водитель-экспедитор ; 1859. Водитель-экспедитор ; 1824. Водитель-экспедитор; 1955. Водитель-экспедитор; 1861. Водитель-экспедитор ; 1863. Водитель-экспедитор ; 1864. Водитель-экспедитор ; 2855. Руководитель группы; 2016. Водитель-экспедитор; 2017. Водитель-экспедитор; 2898. Водитель; 2900. Водитель; 2024. Водитель-экспедитор категории "Е"; 2026. Водитель-экспедитор категории "Е"; 2027. Водитель-экспедитор категории "Е"; 2030. Водитель-экспедитор категории "Е"; 2031. Водитель-экспедитор категории "Е"; 2034. Водитель-экспедитор категории "Е"; 2036. Водитель-экспедитор категории "Е"; 2038. Водитель-экспедитор категории "Е"; 2039. Водитель-экспедитор категории "Е"; 2040. Водитель-экспедитор категории "Е"; 2045. Водитель-экспедитор категории "Е"; 2046. Водитель-экспедитор категории "Е"; 2047. Водитель-экспедитор категории "Е"; 2049. Водитель-экспедитор категории "Е"; 2051. Водитель-экспедитор категории "Е"; 2056. Водитель-экспедитор категории "Е"; 2519. Водитель-экспедитор; 1959. Водитель-экспедитор; 1816. Водитель-экспедитор; 1817. Водитель-экспедитор; 1819. Водитель-экспедитор; 1820. Водитель-экспедитор; 2549. Водитель-экспедитор; 2681. водитель-экспедитор ; 2682. водитель-экспедитор ; 1535. Водитель-экспедитор; 1895. Водитель-экспедитор ; 1896. Водитель-экспедитор ; 1897. Водитель-экспедитор ; 1899. Водитель-экспедитор ; 1901. Водитель-экспедитор ; 1972. Водитель-экспедитор; 1973. Водитель-экспедитор; 1915. Водитель-экспедитор категории "Е"; 1916. Водитель-экспедитор категории "Е"; 1917. Водитель-экспедитор категории "Е"; 1918. Водитель-экспедитор категории "Е"; 1920. Водитель-экспедитор категории "Е"; 1926. Водитель-экспедитор категории "Е"; 1928. Водитель-экспедитор категории "Е"; 1929. Водитель-экспедитор категории "Е"; 1930. Водитель категории "Е"; 1931. Водитель категории "Е"; 1932. Водитель категории "Е"; 1933. Водитель категории "Е"; 2561. Водитель-экспедитор; 2564. Водитель-экспедитор; 2517. Водитель-экспедитор; 2559. Водитель-экспедитор; 1676. Водитель-экспедитор категории "Е"; 1678. Водитель-экспедитор категории "Е"; 2822. Водитель-экспедитор; 2824. Водитель-экспедитор; 2825. Водитель-экспедитор; 2827. Водитель-экспедитор; 2828. Водитель-экспедитор; 1904. Водитель-экспедитор ; 1905. Водитель-экспедитор ; 2551. Водитель-экспедитор; 2552. Водитель-экспедитор; 2554. Водитель-экспедитор; 1540. Водитель-экспедитор; 2516. Водитель-экспедитор; 1821. Водитель-экспедитор; 1822. Водитель-экспедитор; 1998. Водитель-экспедитор; 1999. Водитель-экспедитор; 1548. Водитель; 1943. Водитель-экспедитор ; 1871. Водитель-экспедитор категории "Е"; 1873. Водитель-экспедитор категории "Е"; 1874. Водитель-экспедитор категории "Е"; 1877. Водитель-экспедитор категории "Е"; 1879. Водитель-экспедитор категории "Е"; 1881. Водитель-экспедитор категории "Е"; 1882. Водитель-экспедитор категории "Е"; 1883. Водитель-экспедитор категории "Е"; 1884. Водитель-экспедитор категории "Е"; 1886. Водитель-экспедитор категории "Е"; 1888. Водитель-экспедитор категории "Е"; 1889. Водитель-экспедитор категории "Е"; 1890. Водитель-экспедитор категории "Е"; 1892. Водитель-экспедитор категории "Е"; 1553. Водитель-экспедитор; 1554. Водитель-экспедитор; 1556. Водитель-экспедитор; 1558. Водитель-экспедитор; 1560. Водитель-экспедитор; 1561. Водитель-экспедитор; 1562. Водитель-экспедитор; 1564. Водитель-экспедитор; 1565. Водитель-экспедитор; 1567. Водитель-экспедитор; 1571. Водитель-экспедитор; 1572. Водитель-экспедитор; 1575. Водитель-экспедитор; 1576. Водитель-экспедитор; 1579. Водитель-экспедитор; 1584. Водитель-экспедитор; 2853. Руководитель по округу; 1944. Водитель-экспедитор ; 1945. Водитель-экспедитор ; 2693. водитель- экспедитор  категории "Е"; 2696. водитель- экспедитор  категории "Е"; 2697. водитель- экспедитор  категории "Е"; 2700. водитель- экспедитор  категории "Е"; 2703. водитель- экспедитор  категории "Е"; 2706. водитель- экспедитор  категории "Е"; 2707. водитель- экспедитор  категории "Е"; 2708. водитель- экспедитор  категории "Е"; 2709. водитель- экспедитор  категории "Е"; 2711. водитель- экспедитор  категории "Е"; 2713. водитель- экспедитор  категории "Е"; 2714. водитель- экспедитор  категории "Е"; 2715. водитель- экспедитор  категории "Е"; 2716. водитель- экспедитор  категории "Е"; 2717. водитель- экспедитор  категории "Е"; 2718. водитель-экспедитор ; 2719. водитель-экспедитор ; 2720. водитель-экспедитор ; 2723. водитель-экспедитор ; 2728. водитель-экспедитор ; 2732. водитель-экспедитор ; 2743. водитель-экспедитор ; 2744. водитель-экспедитор ; 2746. водитель-экспедитор ; 2748. водитель-экспедитор ; 2749. водитель-экспедитор ; 2751. водитель-экспедитор ; 2753. водитель-экспедитор ; 2754. водитель-экспедитор ; 2755. водитель-экспедитор ; 2758. водитель-экспедитор ; 2760. водитель-экспедитор ; 2763. водитель- экспедитор  категории "Е"; 2767. водитель- экспедитор  категории "Е"; 2770. водитель- экспедитор  категории "Е"; 2774. водитель- экспедитор  категории "Е"; 2775. водитель- экспедитор  категории "Е"; 2776. водитель- экспедитор  категории "Е"; 2777. водитель- экспедитор  категории "Е"; 2778. водитель- экспедитор  категории "Е"; 2779. водитель- экспедитор  категории "Е"; 2781. водитель- экспедитор  категории "Е"; 2783. водитель-экспедитор ; 2786. водитель-экспедитор ; 2788. водитель-экспедитор ; 1805. Водитель-экспедитор; 1807. Водитель-экспедитор; 1809. Водитель-экспедитор; 1810. Водитель-экспедитор; 1811. Водитель-экспедитор; 1812. Водитель-экспедитор; 1813. Водитель-экспедитор; 2007. Водитель-экспедитор; 2531. Водитель-экспедитор; 2532. Водитель-экспедитор; 2533. Водитель-экспедитор; 2536. Водитель-экспедитор; 2537. Водитель-экспедитор; 2538. Водитель-экспедитор; 2539. Водитель-экспедитор; 1971. Водитель-экспедитор; 2885. Руководитель направления; 1906. Водитель-экспедитор ; 2918. Руководитель группы; 1620. Водитель категории "Е"; 1621. Водитель категории "Е"; 1622. Водитель категории "Е"; 1623. Водитель категории "Е"; 1624. Водитель категории "Е"; 1626. Водитель категории "Е"; 1628. Водитель категории "Е"; 1629. Водитель категории "Е"; 1632. Водитель категории "Е"; 1633. Водитель категории "Е"; 1635. Водитель категории "Е"; 1637. Водитель категории "Е"; 1641. Водитель категории "Е"; 1642. Водитель категории "Е"; 1643. Водитель категории "Е"; 1644. Водитель категории "Е"; 1645. Водитель-экспедитор категории "Е"; 1646. Водитель-экспедитор категории "Е"; 1647. Водитель-экспедитор категории "Е"; 1648. Водитель-экспедитор категории "Е"; 1650. Водитель-экспедитор категории "Е"; 1651. Водитель-экспедитор категории "Е"; 1654. Водитель-экспедитор категории "Е"; 1657. Водитель-экспедитор категории "Е"; 1659. Водитель-экспедитор категории "Е"; 1660. Водитель-экспедитор категории "Е"; 1665. Водитель-экспедитор категории "Е"; 1667. Водитель-экспедитор категории "Е"; 1669. Водитель-экспедитор категории "Е"; 1671. Водитель-экспедитор категории "Е"; 1673. Водитель категории "Е"; 1674. Водитель категории "Е"; 2809. Водитель-экспедитор; 1797. Водитель-экспедитор; 1800. Водитель-экспедитор; 2542. Водитель-экспедитор; 2543. Водитель-экспедитор; 2544. Водитель-экспедитор; 2545. Водитель-экспедитор; 2547. Водитель-экспедитор; 2001. Водитель-экспедитор; 2002. Водитель-экспедитор; 2003. Водитель-экспедитор; 1909. Водитель-экспедитор ; 1910. Водитель-экспедитор ; 1586. Водитель-экспедитор; 1587. Водитель-экспедитор; 1589. Водитель-экспедитор; 1590. Водитель-экспедитор; 1591. Водитель-экспедитор; 1593. Водитель-экспедитор; 1594. Водитель-экспедитор; 1596. Водитель-экспедитор; 1599. Водитель-экспедитор; 1602. Водитель-экспедитор; 1604. Водитель-экспедитор; 1605. Водитель-экспедитор; 1607. Водитель-экспедитор; 1609. Водитель-экспедитор; 1610. Водитель-экспедитор; 1612. Водитель-экспедитор; 1585. Водитель-экспедитор; 1961. Водитель-экспедитор; 2588. Руководитель отдела по округу; 2589. Руководитель отдела по округу; 2917. Водитель; 1949. Водитель-экспедитор; 1911. Водитель-экспедитор ; 2505. Водитель-экспедитор; 2507. Водитель-экспедитор; 1543. Водитель-экспедитор; 1941. Водитель-экспедитор ; 1823. Водитель-экспедитор; 2807. Водитель-экспедитор; 1533. Водитель-экспедитор; 1952. Водитель-экспедитор; 2868. Руководитель отдела по округу; 1970. Водитель-экспедитор; 1992. Водитель-экспедитор; 1738. Водитель-экспедитор; 1739. Водитель-экспедитор; 1740. Водитель-экспедитор; 1743. Водитель-экспедитор; 1744. Водитель-экспедитор; 1745. Водитель-экспедитор; 1746. Водитель-экспедитор; 1747. Водитель-экспедитор; 1748. Водитель-экспедитор; 1751. Водитель-экспедитор; 1752. Водитель-экспедитор; 1753. Водитель-экспедитор; 1756. Водитель-экспедитор; 1757. Водитель-экспедитор; 1758. Водитель-экспедитор; 1761. Водитель-экспедитор; 1762. Водитель-экспедитор; 1763. Водитель-экспедитор; 1767. Водитель-экспедитор; 1768. Водитель-экспедитор; 1769. Водитель-экспедитор; 1770. Водитель-экспедитор; 1771. Водитель-экспедитор; 1772. Водитель-экспедитор; 1775. Водитель-экспедитор; 1777. Водитель-экспедитор; 1778. Водитель-экспедитор; 1780. Водитель-экспедитор; 1786. Водитель-экспедитор; не соответствуют требованиям СанПиН 1.2.3685-21 «Гигиенические нормативы и требования к обеспечению безопасности и (или) безвредности для человека факторов среды обитания». </w:t>
      </w:r>
    </w:p>
    <w:p>
      <w:r>
        <w:rPr>
          <w:b/>
        </w:rPr>
        <w:t>20. Измерения провел: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24"/>
        <w:gridCol w:w="4524"/>
        <w:gridCol w:w="4524"/>
      </w:tblGrid>
      <w:tr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Инженер по специальной оценке условий труда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Д.А. Шебаршов</w:t>
            </w:r>
          </w:p>
        </w:tc>
      </w:tr>
      <w:tr>
        <w:tc>
          <w:tcPr>
            <w:tcW w:type="dxa" w:w="4524"/>
            <w:vAlign w:val="center"/>
          </w:tcPr>
          <w:p>
            <w:pPr>
              <w:jc w:val="center"/>
            </w:pPr>
            <w:r>
              <w:t>(должность)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vAlign w:val="center"/>
          </w:tcPr>
          <w:p>
            <w:pPr>
              <w:jc w:val="center"/>
            </w:pPr>
            <w:r>
              <w:t>(Ф.И.О.)</w:t>
            </w:r>
          </w:p>
        </w:tc>
      </w:tr>
    </w:tbl>
    <w:p>
      <w:r>
        <w:rPr>
          <w:b/>
        </w:rPr>
        <w:t>21. Протокол оформил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24"/>
        <w:gridCol w:w="4524"/>
        <w:gridCol w:w="4524"/>
      </w:tblGrid>
      <w:tr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Инженер по специальной оценке условий труда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bottom w:val="single" w:sz="4"/>
            <w:vAlign w:val="center"/>
          </w:tcPr>
          <w:p>
            <w:pPr>
              <w:jc w:val="center"/>
            </w:pPr>
            <w:r>
              <w:t>К.С. Казакова</w:t>
            </w:r>
          </w:p>
        </w:tc>
      </w:tr>
      <w:tr>
        <w:tc>
          <w:tcPr>
            <w:tcW w:type="dxa" w:w="4524"/>
            <w:vAlign w:val="center"/>
          </w:tcPr>
          <w:p>
            <w:pPr>
              <w:jc w:val="center"/>
            </w:pPr>
            <w:r>
              <w:t>(должность)</w:t>
            </w:r>
          </w:p>
        </w:tc>
        <w:tc>
          <w:tcPr>
            <w:tcW w:type="dxa" w:w="4524"/>
            <w:vAlign w:val="center"/>
          </w:tcPr>
          <w:p>
            <w:pPr>
              <w:jc w:val="center"/>
            </w:pPr>
          </w:p>
        </w:tc>
        <w:tc>
          <w:tcPr>
            <w:tcW w:type="dxa" w:w="4524"/>
            <w:vAlign w:val="center"/>
          </w:tcPr>
          <w:p>
            <w:pPr>
              <w:jc w:val="center"/>
            </w:pPr>
            <w:r>
              <w:t>(Ф.И.О.)</w:t>
            </w:r>
          </w:p>
        </w:tc>
      </w:tr>
    </w:tbl>
    <w:sectPr w:rsidR="00FC693F" w:rsidRPr="0006063C" w:rsidSect="00034616">
      <w:footerReference w:type="default" r:id="rId10"/>
      <w:pgSz w:w="15840" w:h="12240" w:orient="landscape"/>
      <w:pgMar w:top="1701" w:right="1134" w:bottom="85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9638"/>
      <w:gridCol w:w="3969"/>
    </w:tblGrid>
    <w:tr>
      <w:tc>
        <w:tcPr>
          <w:tcW w:type="dxa" w:w="9638"/>
        </w:tcPr>
        <w:p>
          <w:r>
            <w:rPr>
              <w:i/>
              <w:sz w:val="16"/>
            </w:rPr>
            <w:t>Частичное или полное воспроизведение протокола запрещены без письменного разрешения руководителя испытательной лаборатории Результаты исследований (испытаний), измерений относятся только к объектам (образцам), прошедшим испытания, отбор Протокол №231414-VI/ОВ от 2022-04-03</w:t>
          </w:r>
        </w:p>
      </w:tc>
      <w:tc>
        <w:tcPr>
          <w:tcW w:type="dxa" w:w="3969"/>
        </w:tcPr>
        <w:p>
          <w:pPr>
            <w:jc w:val="right"/>
          </w:pPr>
          <w:r>
            <w:t xml:space="preserve">Страница </w:t>
          </w:r>
          <w:r>
            <w:fldChar w:fldCharType="begin"/>
            <w:instrText xml:space="preserve">PAGE</w:instrText>
            <w:fldChar w:fldCharType="end"/>
          </w:r>
          <w:r>
            <w:t xml:space="preserve"> из </w:t>
          </w:r>
          <w:r>
            <w:fldChar w:fldCharType="begin"/>
            <w:instrText xml:space="preserve">NUMPAGES</w:instrText>
            <w:fldChar w:fldCharType="end"/>
          </w:r>
        </w:p>
      </w:tc>
    </w:tr>
  </w:tbl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